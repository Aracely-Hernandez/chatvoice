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REPORTE DE DENUNCIA CDMX</w:t>
      </w:r>
    </w:p>
    <w:p>
      <w:r>
        <w:t>DENUNCIA PUBLICA</w:t>
      </w:r>
    </w:p>
    <w:p>
      <w:pPr>
        <w:jc w:val="center"/>
      </w:pPr>
      <w:r>
        <w:t>DATOS DEL DENUNCIANTE</w:t>
      </w:r>
    </w:p>
    <w:p>
      <w:r>
        <w:t xml:space="preserve">Nombre del denunciante: </w:t>
      </w:r>
      <w:r>
        <w:t>Aracely</w:t>
      </w:r>
      <w:r>
        <w:t>Hernandez</w:t>
      </w:r>
      <w:r>
        <w:t>De la rosa</w:t>
      </w:r>
    </w:p>
    <w:p>
      <w:r>
        <w:t xml:space="preserve">Direccion del denunciante: </w:t>
      </w:r>
      <w:r>
        <w:t>Av el roble, sn, Delegacion coyoacan</w:t>
      </w:r>
    </w:p>
    <w:p>
      <w:r>
        <w:t xml:space="preserve">Edad del denunciante: </w:t>
      </w:r>
      <w:r>
        <w:t>21 años</w:t>
      </w:r>
    </w:p>
    <w:p>
      <w:r>
        <w:t xml:space="preserve">Telefono del denunciante: </w:t>
      </w:r>
      <w:r>
        <w:t>9161080193</w:t>
      </w:r>
    </w:p>
    <w:p>
      <w:r>
        <w:t xml:space="preserve">Sexo: </w:t>
      </w:r>
      <w:r>
        <w:t>femenino</w:t>
      </w:r>
    </w:p>
    <w:p>
      <w:r>
        <w:t xml:space="preserve">Ocupacion del denunciante: </w:t>
      </w:r>
      <w:r>
        <w:t>soy estudiante</w:t>
      </w:r>
    </w:p>
    <w:p>
      <w:pPr>
        <w:jc w:val="center"/>
      </w:pPr>
      <w:r>
        <w:t>HISTORIA DE LOS HECHOS</w:t>
      </w:r>
    </w:p>
    <w:p>
      <w:r>
        <w:t xml:space="preserve">suceso: </w:t>
      </w:r>
      <w:r>
        <w:t>me robaron en el centro, una persona se me acerco y me tronpezo mi bolso de mano, posteriormente observe que me faltaban cosas</w:t>
      </w:r>
    </w:p>
    <w:p>
      <w:r>
        <w:t xml:space="preserve">donde: </w:t>
      </w:r>
      <w:r>
        <w:t>en el zocalo</w:t>
      </w:r>
    </w:p>
    <w:p>
      <w:r>
        <w:t xml:space="preserve">Municipio: </w:t>
      </w:r>
      <w:r>
        <w:t>en la ciudad de mexico</w:t>
      </w:r>
    </w:p>
    <w:p>
      <w:r>
        <w:t xml:space="preserve">calle: </w:t>
      </w:r>
      <w:r>
        <w:t>no exactamente</w:t>
      </w:r>
    </w:p>
    <w:p>
      <w:r>
        <w:t xml:space="preserve">Hora: </w:t>
      </w:r>
      <w:r>
        <w:t>alrededor de las 9 de la mañana</w:t>
      </w:r>
    </w:p>
    <w:p>
      <w:pPr>
        <w:jc w:val="center"/>
      </w:pPr>
      <w:r>
        <w:t>OBJETOS PERDIDOS</w:t>
      </w:r>
    </w:p>
    <w:p>
      <w:r>
        <w:t xml:space="preserve">objetos: </w:t>
      </w:r>
      <w:r/>
    </w:p>
    <w:p>
      <w:r>
        <w:t>DENUCIA HECHA A TRAVES DE DENUNCIABOT</w:t>
      </w:r>
    </w:p>
    <w:p>
      <w:r>
        <w:t>____________________________________________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